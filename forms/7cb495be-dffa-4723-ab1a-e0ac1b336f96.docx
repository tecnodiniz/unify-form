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ABC</w:t>
      </w:r>
    </w:p>
    <w:p>
      <w:r>
        <w:t>Produto: ABC</w:t>
      </w:r>
    </w:p>
    <w:p>
      <w:r>
        <w:t>Seguradoras: A, B</w:t>
      </w:r>
    </w:p>
    <w:p>
      <w:r>
        <w:t>Data de criação: 03/04/2025 10:47:02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pPr>
        <w:pStyle w:val="Heading1"/>
      </w:pPr>
      <w:r>
        <w:t>Dados do Proponente</w:t>
      </w:r>
    </w:p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3. Data do início das operações do proponente: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9. Limite de Responsabilidade pretendido:</w:t>
      </w:r>
    </w:p>
    <w:p>
      <w:r>
        <w:t>__________________________________________________</w:t>
      </w:r>
    </w:p>
    <w:p/>
    <w:p>
      <w:r>
        <w:rPr>
          <w:b/>
        </w:rPr>
        <w:t>10.Justificativa do valor pretendido: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ABC | Gerado em: 03/04/2025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