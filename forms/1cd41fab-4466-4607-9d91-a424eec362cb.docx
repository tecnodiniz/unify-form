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Unificado - ABC</w:t>
      </w:r>
    </w:p>
    <w:p>
      <w:r>
        <w:t>Produto: ABC</w:t>
      </w:r>
    </w:p>
    <w:p>
      <w:r>
        <w:t>Seguradoras: A, cxcx</w:t>
      </w:r>
    </w:p>
    <w:p>
      <w:r>
        <w:t>Data de criação: 02/04/2025 14:47:58</w:t>
      </w:r>
    </w:p>
    <w:p/>
    <w:p>
      <w:pPr>
        <w:pStyle w:val="Heading1"/>
      </w:pPr>
      <w:r>
        <w:t>Dados do Proponente</w:t>
      </w:r>
    </w:p>
    <w:p>
      <w:r>
        <w:rPr>
          <w:b/>
        </w:rPr>
        <w:t>Nome do Proponente</w:t>
      </w:r>
    </w:p>
    <w:p>
      <w:r>
        <w:t>__________________________________________________</w:t>
      </w:r>
    </w:p>
    <w:p/>
    <w:p>
      <w:r>
        <w:rPr>
          <w:b/>
        </w:rPr>
        <w:t>Data do início das operações do proponente</w:t>
      </w:r>
    </w:p>
    <w:p>
      <w:r>
        <w:t>__________________________________________________</w:t>
      </w:r>
    </w:p>
    <w:p/>
    <w:p>
      <w:r>
        <w:rPr>
          <w:b/>
        </w:rPr>
        <w:t>CNPJ</w:t>
      </w:r>
    </w:p>
    <w:p>
      <w:r>
        <w:t>__________________________________________________</w:t>
      </w:r>
    </w:p>
    <w:p/>
    <w:p>
      <w:r>
        <w:rPr>
          <w:b/>
        </w:rPr>
        <w:t>Endereço</w:t>
      </w:r>
    </w:p>
    <w:p>
      <w:r>
        <w:t>__________________________________________________</w:t>
      </w:r>
    </w:p>
    <w:p/>
    <w:p>
      <w:pPr>
        <w:pStyle w:val="Heading1"/>
      </w:pPr>
      <w:r>
        <w:t>Informações Adicionais</w:t>
      </w:r>
    </w:p>
    <w:p>
      <w:r>
        <w:rPr>
          <w:b/>
        </w:rPr>
        <w:t>contratados durante os últimos dois anos</w:t>
      </w:r>
    </w:p>
    <w:p>
      <w:r>
        <w:t>__________________________________________________</w:t>
      </w:r>
    </w:p>
    <w:p/>
    <w:p>
      <w:r>
        <w:rPr>
          <w:b/>
        </w:rPr>
        <w:t>Seguradora</w:t>
      </w:r>
    </w:p>
    <w:p>
      <w:r>
        <w:t>__________________________________________________</w:t>
      </w:r>
    </w:p>
    <w:p/>
    <w:p>
      <w:r>
        <w:rPr>
          <w:b/>
        </w:rPr>
        <w:t>Período</w:t>
      </w:r>
    </w:p>
    <w:p>
      <w:r>
        <w:t>__________________________________________________</w:t>
      </w:r>
    </w:p>
    <w:p/>
    <w:p>
      <w:r>
        <w:rPr>
          <w:b/>
        </w:rPr>
        <w:t>Informe detalhes</w:t>
      </w:r>
    </w:p>
    <w:p>
      <w:r>
        <w:t>__________________________________________________</w:t>
      </w:r>
    </w:p>
    <w:p/>
    <w:p>
      <w:pPr>
        <w:pStyle w:val="Heading1"/>
      </w:pPr>
      <w:r>
        <w:t>Cobertura</w:t>
      </w:r>
    </w:p>
    <w:p>
      <w:r>
        <w:rPr>
          <w:b/>
        </w:rPr>
        <w:t>Limites Segurados</w:t>
      </w:r>
    </w:p>
    <w:p>
      <w:r>
        <w:t>__________________________________________________</w:t>
      </w:r>
    </w:p>
    <w:p/>
    <w:p>
      <w:r>
        <w:rPr>
          <w:b/>
        </w:rPr>
        <w:t>Franquia</w:t>
      </w:r>
    </w:p>
    <w:p>
      <w:r>
        <w:t>__________________________________________________</w:t>
      </w:r>
    </w:p>
    <w:p/>
    <w:p>
      <w:r>
        <w:rPr>
          <w:b/>
        </w:rPr>
        <w:t>Limite de Responsabilidade pretendido</w:t>
      </w:r>
    </w:p>
    <w:p>
      <w:r>
        <w:t>__________________________________________________</w:t>
      </w:r>
    </w:p>
    <w:p/>
    <w:p>
      <w:r>
        <w:rPr>
          <w:b/>
        </w:rPr>
        <w:t>Justificativa do valor pretendido</w:t>
      </w:r>
    </w:p>
    <w:p>
      <w:r>
        <w:t>__________________________________________________</w:t>
      </w:r>
    </w:p>
    <w:p/>
    <w:p>
      <w:pPr>
        <w:pStyle w:val="Heading1"/>
      </w:pPr>
      <w:r>
        <w:t>Informações do Evento</w:t>
      </w:r>
    </w:p>
    <w:p>
      <w:r>
        <w:rPr>
          <w:b/>
        </w:rPr>
        <w:t>ou Valor Total que será gasto no Evento</w:t>
      </w:r>
    </w:p>
    <w:p>
      <w:r>
        <w:t>__________________________________________________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Unificado - ABC | Gerado em: 02/04/2025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