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Formulário Unificado - RC Eventos</w:t>
      </w:r>
    </w:p>
    <w:p>
      <w:r>
        <w:t>Produto: RC Eventos</w:t>
      </w:r>
    </w:p>
    <w:p>
      <w:r>
        <w:t>Seguradoras: Tokio, Zurich</w:t>
      </w:r>
    </w:p>
    <w:p>
      <w:r>
        <w:t>Data de criação: 03/04/2025 11:03:03</w:t>
      </w:r>
    </w:p>
    <w:p/>
    <w:p>
      <w:pPr>
        <w:pStyle w:val="Heading1"/>
      </w:pPr>
      <w:r>
        <w:t>Informações Adicionais</w:t>
      </w:r>
    </w:p>
    <w:p>
      <w:r>
        <w:rPr>
          <w:b/>
        </w:rPr>
        <w:t>ou fusão com outro estabelecimento</w:t>
      </w:r>
    </w:p>
    <w:p>
      <w:r>
        <w:t>__________________________________________________</w:t>
      </w:r>
    </w:p>
    <w:p/>
    <w:p>
      <w:pPr>
        <w:pStyle w:val="Heading1"/>
      </w:pPr>
      <w:r>
        <w:t>Dados do Proponente</w:t>
      </w:r>
    </w:p>
    <w:p>
      <w:r>
        <w:rPr>
          <w:b/>
        </w:rPr>
        <w:t>Foi recusada alguma proposta semelhante feito em nome do proponente pelos atuais sócios ou seus predecessores no negócio</w:t>
      </w:r>
    </w:p>
    <w:p>
      <w:r>
        <w:t>__________________________________________________</w:t>
      </w:r>
    </w:p>
    <w:p/>
    <w:p>
      <w:r>
        <w:rPr>
          <w:b/>
        </w:rPr>
        <w:t>Houve qualquer reclamação de terceiros contra o proponente ou contra qualquer de seus sócios ou diretores</w:t>
      </w:r>
    </w:p>
    <w:p>
      <w:r>
        <w:t>__________________________________________________</w:t>
      </w:r>
    </w:p>
    <w:p/>
    <w:p>
      <w:r>
        <w:rPr>
          <w:b/>
        </w:rPr>
        <w:t>Tem conhecimento de qualquer fato que possa vir a resultar em reclamação contra o proponente</w:t>
      </w:r>
    </w:p>
    <w:p>
      <w:r>
        <w:t>__________________________________________________</w:t>
      </w:r>
    </w:p>
    <w:p/>
    <w:p>
      <w:r>
        <w:rPr>
          <w:b/>
        </w:rPr>
        <w:t>3. Data do início das operações do proponente:</w:t>
      </w:r>
    </w:p>
    <w:p>
      <w:r>
        <w:t>__________________________________________________</w:t>
      </w:r>
    </w:p>
    <w:p/>
    <w:p>
      <w:r>
        <w:rPr>
          <w:b/>
        </w:rPr>
        <w:t>4</w:t>
        <w:tab/>
        <w:t>Foi recusada alguma proposta para seguro semelhante feito em nome do proponente pelos atuais sócios ou seus predecessores no negócio</w:t>
      </w:r>
    </w:p>
    <w:p>
      <w:r>
        <w:t>__________________________________________________</w:t>
      </w:r>
    </w:p>
    <w:p/>
    <w:p>
      <w:r>
        <w:rPr>
          <w:b/>
        </w:rPr>
        <w:t>1.</w:t>
        <w:tab/>
        <w:t>Nome do proponente:</w:t>
      </w:r>
    </w:p>
    <w:p>
      <w:r>
        <w:t>__________________________________________________</w:t>
      </w:r>
    </w:p>
    <w:p/>
    <w:p>
      <w:r>
        <w:rPr>
          <w:b/>
        </w:rPr>
        <w:t>2.</w:t>
        <w:tab/>
        <w:t>Endereço:</w:t>
      </w:r>
    </w:p>
    <w:p>
      <w:r>
        <w:t>__________________________________________________</w:t>
      </w:r>
    </w:p>
    <w:p/>
    <w:p>
      <w:pPr>
        <w:pStyle w:val="Heading1"/>
      </w:pPr>
      <w:r>
        <w:t>Cobertura</w:t>
      </w:r>
    </w:p>
    <w:p>
      <w:r>
        <w:rPr>
          <w:b/>
        </w:rPr>
        <w:t>Algum seguro foi cancelado ou teve sua renovação recusada</w:t>
      </w:r>
    </w:p>
    <w:p>
      <w:r>
        <w:t>__________________________________________________</w:t>
      </w:r>
    </w:p>
    <w:p/>
    <w:p>
      <w:r>
        <w:rPr>
          <w:b/>
        </w:rPr>
        <w:t>9. Limite de Responsabilidade pretendido:</w:t>
      </w:r>
    </w:p>
    <w:p>
      <w:r>
        <w:t>__________________________________________________</w:t>
      </w:r>
    </w:p>
    <w:p/>
    <w:p>
      <w:r>
        <w:rPr>
          <w:b/>
        </w:rPr>
        <w:t>10.Justificativa do valor pretendido:</w:t>
      </w:r>
    </w:p>
    <w:p>
      <w:r>
        <w:t>__________________________________________________</w:t>
      </w:r>
    </w:p>
    <w:p/>
    <w:p>
      <w:pPr>
        <w:pStyle w:val="Heading1"/>
      </w:pPr>
      <w:r>
        <w:t>Informações do Evento</w:t>
      </w:r>
    </w:p>
    <w:p>
      <w:r>
        <w:rPr>
          <w:b/>
        </w:rPr>
        <w:t>ou atletas que participarão do evento</w:t>
      </w:r>
    </w:p>
    <w:p>
      <w:r>
        <w:t>__________________________________________________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Formulário Unificado - RC Eventos | Gerado em: 03/04/2025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